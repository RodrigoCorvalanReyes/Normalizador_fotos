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de Imágenes</w:t>
      </w:r>
    </w:p>
    <w:p>
      <w:pPr>
        <w:pStyle w:val="Heading2"/>
      </w:pPr>
      <w:r>
        <w:t>Mall 1, Sala 1, Equipo 1</w:t>
      </w:r>
    </w:p>
    <w:p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31111103752-seccion-2-895x4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Imagen: 20131111103752-seccion-2-895x475.jpg</w:t>
      </w:r>
    </w:p>
    <w:p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s-características-de-nuestras-salas-eléctricas-768x51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Imagen: Las-características-de-nuestras-salas-eléctricas-768x512.jpg</w:t>
      </w:r>
    </w:p>
    <w:p/>
    <w:p>
      <w:pPr>
        <w:pStyle w:val="Heading2"/>
      </w:pPr>
      <w:r>
        <w:t>Mall 1, Sala 1, Equipo 2</w:t>
      </w:r>
    </w:p>
    <w:p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Imagen: images.jpeg</w:t>
      </w:r>
    </w:p>
    <w:p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oluciones-Energia-Modular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Imagen: Soluciones-Energia-Modular.jpg</w:t>
      </w:r>
    </w:p>
    <w:p/>
    <w:p>
      <w:pPr>
        <w:pStyle w:val="Heading2"/>
      </w:pPr>
      <w:r>
        <w:t>Mall 1, Sala 2, Equipo 1</w:t>
      </w:r>
    </w:p>
    <w:p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31111103752-seccion-2-895x4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Imagen: 20131111103752-seccion-2-895x475.jpg</w:t>
      </w:r>
    </w:p>
    <w:p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s-características-de-nuestras-salas-eléctricas-768x51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Imagen: Las-características-de-nuestras-salas-eléctricas-768x512.jpg</w:t>
      </w:r>
    </w:p>
    <w:p/>
    <w:p>
      <w:pPr>
        <w:pStyle w:val="Heading2"/>
      </w:pPr>
      <w:r>
        <w:t>Mall 1, Sala 2, Equipo 2</w:t>
      </w:r>
    </w:p>
    <w:p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Imagen: images.jpeg</w:t>
      </w:r>
    </w:p>
    <w:p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oluciones-Energia-Modular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Imagen: Soluciones-Energia-Modular.jpg</w:t>
      </w:r>
    </w:p>
    <w:p/>
    <w:p>
      <w:pPr>
        <w:pStyle w:val="Heading2"/>
      </w:pPr>
      <w:r>
        <w:t>Mall 2, Sala 1, Equipo 1</w:t>
      </w:r>
    </w:p>
    <w:p>
      <w:r>
        <w:drawing>
          <wp:inline xmlns:a="http://schemas.openxmlformats.org/drawingml/2006/main" xmlns:pic="http://schemas.openxmlformats.org/drawingml/2006/picture">
            <wp:extent cx="1905000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31111103752-seccion-2-895x4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Imagen: 20131111103752-seccion-2-895x475.jpg</w:t>
      </w:r>
    </w:p>
    <w:p>
      <w:r>
        <w:drawing>
          <wp:inline xmlns:a="http://schemas.openxmlformats.org/drawingml/2006/main" xmlns:pic="http://schemas.openxmlformats.org/drawingml/2006/picture">
            <wp:extent cx="190500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s-características-de-nuestras-salas-eléctricas-768x51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Imagen: Las-características-de-nuestras-salas-eléctricas-768x512.jpg</w:t>
      </w:r>
    </w:p>
    <w:p/>
    <w:p>
      <w:pPr>
        <w:pStyle w:val="Heading2"/>
      </w:pPr>
      <w:r>
        <w:t>Mall 2, Sala 1, Equipo 2</w:t>
      </w:r>
    </w:p>
    <w:p>
      <w:r>
        <w:drawing>
          <wp:inline xmlns:a="http://schemas.openxmlformats.org/drawingml/2006/main" xmlns:pic="http://schemas.openxmlformats.org/drawingml/2006/picture">
            <wp:extent cx="1905000" cy="1905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Imagen: images.jpeg</w:t>
      </w:r>
    </w:p>
    <w:p>
      <w:r>
        <w:drawing>
          <wp:inline xmlns:a="http://schemas.openxmlformats.org/drawingml/2006/main" xmlns:pic="http://schemas.openxmlformats.org/drawingml/2006/picture">
            <wp:extent cx="1905000" cy="1905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oluciones-Energia-Modular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Imagen: Soluciones-Energia-Modular.jpg</w:t>
      </w:r>
    </w:p>
    <w:p/>
    <w:p>
      <w:pPr>
        <w:pStyle w:val="Heading2"/>
      </w:pPr>
      <w:r>
        <w:t>Mall 2, Sala 2, Equipo 1</w:t>
      </w:r>
    </w:p>
    <w:p>
      <w:r>
        <w:drawing>
          <wp:inline xmlns:a="http://schemas.openxmlformats.org/drawingml/2006/main" xmlns:pic="http://schemas.openxmlformats.org/drawingml/2006/picture">
            <wp:extent cx="1905000" cy="1905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31111103752-seccion-2-895x4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Imagen: 20131111103752-seccion-2-895x475.jpg</w:t>
      </w:r>
    </w:p>
    <w:p>
      <w:r>
        <w:drawing>
          <wp:inline xmlns:a="http://schemas.openxmlformats.org/drawingml/2006/main" xmlns:pic="http://schemas.openxmlformats.org/drawingml/2006/picture">
            <wp:extent cx="1905000" cy="1905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s-características-de-nuestras-salas-eléctricas-768x51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Imagen: Las-características-de-nuestras-salas-eléctricas-768x512.jpg</w:t>
      </w:r>
    </w:p>
    <w:p/>
    <w:p>
      <w:pPr>
        <w:pStyle w:val="Heading2"/>
      </w:pPr>
      <w:r>
        <w:t>Mall 2, Sala 2, Equipo 2</w:t>
      </w:r>
    </w:p>
    <w:p>
      <w:r>
        <w:drawing>
          <wp:inline xmlns:a="http://schemas.openxmlformats.org/drawingml/2006/main" xmlns:pic="http://schemas.openxmlformats.org/drawingml/2006/picture">
            <wp:extent cx="1905000" cy="1905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Imagen: images.jpeg</w:t>
      </w:r>
    </w:p>
    <w:p>
      <w:r>
        <w:drawing>
          <wp:inline xmlns:a="http://schemas.openxmlformats.org/drawingml/2006/main" xmlns:pic="http://schemas.openxmlformats.org/drawingml/2006/picture">
            <wp:extent cx="1905000" cy="1905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oluciones-Energia-Modular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Imagen: Soluciones-Energia-Modular.jpg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e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